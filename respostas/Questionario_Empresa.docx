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Questionário de Processos da Empresa</w:t>
      </w:r>
    </w:p>
    <w:p>
      <w:r>
        <w:t>Quais produtos são produzidos pela empresa?</w:t>
      </w:r>
    </w:p>
    <w:p>
      <w:r>
        <w:t>A produção é baseada na demanda?</w:t>
      </w:r>
    </w:p>
    <w:p>
      <w:r>
        <w:t>Qual é a média da quantidade de matérias-primas e produtos diferentes utilizados e produzidos?</w:t>
      </w:r>
    </w:p>
    <w:p>
      <w:r>
        <w:t>Será mantido um controle de estoque dos materiais?</w:t>
      </w:r>
    </w:p>
    <w:p>
      <w:r>
        <w:t>Qual o procedimento adotado quando uma matéria-prima está fora dos padrões? E no caso do produto finalizado?</w:t>
      </w:r>
    </w:p>
    <w:p>
      <w:r>
        <w:t>Por quanto tempo é obrigatório guardar as informações dos produtos após eles serem produzidos e vendidos?</w:t>
      </w:r>
    </w:p>
    <w:p>
      <w:r>
        <w:t>Existe uma quantidade máxima de produção de um produto em um mês?</w:t>
      </w:r>
    </w:p>
    <w:p>
      <w:r>
        <w:t>A empresa trabalha com matérias-primas importadas?</w:t>
      </w:r>
    </w:p>
    <w:p>
      <w:r>
        <w:t>Qual o nível de acesso dos usuários ao sistema?</w:t>
      </w:r>
    </w:p>
    <w:p>
      <w:r>
        <w:t>Em caso de necessidade de descartar algum produto ou matéria-prima, qual o procedimento?</w:t>
      </w:r>
    </w:p>
    <w:p>
      <w:r>
        <w:t>Todo o material existente está digitalizado ou pode ser digitalizado?</w:t>
      </w:r>
    </w:p>
    <w:p>
      <w:r>
        <w:t>Qual a frequência em que a empresa precisa apresentar certificados e informações sobre produtos, fornecedores e matérias-primas?</w:t>
      </w:r>
    </w:p>
    <w:p>
      <w:r>
        <w:t>A empresa possui algum sistema informatizado? Se sim, qual?</w:t>
        <w:br/>
        <w:t>- Caso sim, descreva as principais funcionalidades existentes.</w:t>
      </w:r>
    </w:p>
    <w:p>
      <w:r>
        <w:t>Por que o sistema atual não atende às suas necessidades?</w:t>
      </w:r>
    </w:p>
    <w:p>
      <w:r>
        <w:t>Qual o fluxo atual de trabalho na empresa? Poderia descrever o passo a passo de um processo típico?</w:t>
      </w:r>
    </w:p>
    <w:p>
      <w:r>
        <w:t>O sistema atual gera etiquetas de identificação para amostras e produtos no estoque?</w:t>
      </w:r>
    </w:p>
    <w:p>
      <w:r>
        <w:t>Quais informações são colocadas no laudo da matéria-prima e no laudo do produto?</w:t>
      </w:r>
    </w:p>
    <w:p>
      <w:r>
        <w:t>Qual regulamentação é utilizada para os laudos?</w:t>
      </w:r>
    </w:p>
    <w:p>
      <w:r>
        <w:t>Como é atualizada a legislação dos processos?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