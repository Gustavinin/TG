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96BA3" w14:textId="77777777" w:rsidR="008D4347" w:rsidRPr="003D4B5C" w:rsidRDefault="00000000">
      <w:pPr>
        <w:pStyle w:val="Ttulo"/>
        <w:rPr>
          <w:lang w:val="pt-BR"/>
        </w:rPr>
      </w:pPr>
      <w:r w:rsidRPr="003D4B5C">
        <w:rPr>
          <w:lang w:val="pt-BR"/>
        </w:rPr>
        <w:t>Questionário de Processos da Empresa</w:t>
      </w:r>
    </w:p>
    <w:p w14:paraId="2C7D5A6F" w14:textId="77777777" w:rsidR="003D4B5C" w:rsidRPr="003D4B5C" w:rsidRDefault="003D4B5C" w:rsidP="003D4B5C">
      <w:pPr>
        <w:pBdr>
          <w:top w:val="nil"/>
          <w:left w:val="nil"/>
          <w:bottom w:val="nil"/>
          <w:right w:val="nil"/>
          <w:between w:val="nil"/>
        </w:pBdr>
        <w:spacing w:line="360" w:lineRule="auto"/>
        <w:rPr>
          <w:b/>
          <w:bCs/>
          <w:color w:val="000000"/>
          <w:lang w:val="pt-BR"/>
        </w:rPr>
      </w:pPr>
      <w:r w:rsidRPr="003D4B5C">
        <w:rPr>
          <w:b/>
          <w:bCs/>
          <w:color w:val="000000"/>
          <w:lang w:val="pt-BR"/>
        </w:rPr>
        <w:t>Termo de Consentimento Livre e Esclarecido</w:t>
      </w:r>
    </w:p>
    <w:p w14:paraId="600325B2" w14:textId="5ABE3B70" w:rsidR="003D4B5C" w:rsidRPr="003D4B5C" w:rsidRDefault="003D4B5C" w:rsidP="003D4B5C">
      <w:pPr>
        <w:pBdr>
          <w:top w:val="nil"/>
          <w:left w:val="nil"/>
          <w:bottom w:val="nil"/>
          <w:right w:val="nil"/>
          <w:between w:val="nil"/>
        </w:pBdr>
        <w:spacing w:line="360" w:lineRule="auto"/>
        <w:jc w:val="both"/>
        <w:rPr>
          <w:color w:val="000000" w:themeColor="text1"/>
          <w:lang w:val="pt-BR"/>
        </w:rPr>
      </w:pPr>
      <w:r w:rsidRPr="003D4B5C">
        <w:rPr>
          <w:color w:val="000000" w:themeColor="text1"/>
          <w:lang w:val="pt-BR"/>
        </w:rPr>
        <w:t>Convidamos o(a) Sr.(a) a participar de uma pesquisa, para o projeto de Trabalho de Graduação : Pede+ da FATEC Sorocaba, dos alunos xxxxxx do curso de Análise e Desenvolvimento de Sistemas. O objetivo desta pesquisa é coletar dados, para entender melhor as necessidades xxxx. Por favor, leia este documento com bastante atenção antes de concordar. Caso haja alguma palavra ou frase que o(a) sr.(a) não consiga entender, envie uma mensagem xxxxxxxx</w:t>
      </w:r>
    </w:p>
    <w:p w14:paraId="73CA018A" w14:textId="77777777" w:rsidR="003D4B5C" w:rsidRPr="003D4B5C" w:rsidRDefault="003D4B5C" w:rsidP="003D4B5C">
      <w:pPr>
        <w:pBdr>
          <w:top w:val="nil"/>
          <w:left w:val="nil"/>
          <w:bottom w:val="nil"/>
          <w:right w:val="nil"/>
          <w:between w:val="nil"/>
        </w:pBdr>
        <w:spacing w:line="360" w:lineRule="auto"/>
        <w:jc w:val="both"/>
        <w:rPr>
          <w:color w:val="000000"/>
          <w:lang w:val="pt-BR"/>
        </w:rPr>
      </w:pPr>
      <w:r w:rsidRPr="003D4B5C">
        <w:rPr>
          <w:color w:val="000000" w:themeColor="text1"/>
          <w:lang w:val="pt-BR"/>
        </w:rPr>
        <w:t>Os dados coletados por meio deste instrumento de pesquisa são anônimos, sigilosos e protegidos contra a utilização por pessoas não autorizadas, seguindo a alínea "c" do inciso II do artigo 11 da Lei Geral de Proteção de Dados Pessoais (LGPD). Se o(a) Sr.(a) aceitar essa pesquisa, os procedimentos envolvidos em sua participação são responder às questões abaixo. Sua participação nesta pesquisa é totalmente voluntária, ou seja, não é obrigatória. Caso o(a) Sr.(a) decida não participar, ou ainda, desistir de participar e retirar seu consentimento durante a realização da pesquisa, não haverá nenhum prejuízo para nenhuma das partes.</w:t>
      </w:r>
    </w:p>
    <w:p w14:paraId="6D874BA9" w14:textId="2CB83233" w:rsidR="003D4B5C" w:rsidRPr="003D4B5C" w:rsidRDefault="003D4B5C" w:rsidP="003D4B5C">
      <w:pPr>
        <w:pStyle w:val="PargrafodaLista"/>
        <w:numPr>
          <w:ilvl w:val="0"/>
          <w:numId w:val="10"/>
        </w:numPr>
        <w:spacing w:after="0" w:line="720" w:lineRule="auto"/>
        <w:rPr>
          <w:highlight w:val="yellow"/>
          <w:lang w:val="pt-BR"/>
        </w:rPr>
      </w:pPr>
      <w:r w:rsidRPr="003D4B5C">
        <w:rPr>
          <w:highlight w:val="yellow"/>
          <w:lang w:val="pt-BR"/>
        </w:rPr>
        <w:t>Concorda em participar da pesquisa?</w:t>
      </w:r>
    </w:p>
    <w:p w14:paraId="6453E99C" w14:textId="2B0DF728" w:rsidR="003D4B5C" w:rsidRPr="003D4B5C" w:rsidRDefault="003D4B5C" w:rsidP="003D4B5C">
      <w:pPr>
        <w:pStyle w:val="PargrafodaLista"/>
        <w:spacing w:after="0" w:line="720" w:lineRule="auto"/>
        <w:rPr>
          <w:highlight w:val="yellow"/>
          <w:lang w:val="pt-BR"/>
        </w:rPr>
      </w:pPr>
      <w:r w:rsidRPr="003D4B5C">
        <w:rPr>
          <w:highlight w:val="yellow"/>
          <w:lang w:val="pt-BR"/>
        </w:rPr>
        <w:t>Sim</w:t>
      </w:r>
    </w:p>
    <w:p w14:paraId="20365923" w14:textId="3FCCF7AD" w:rsidR="003D4B5C" w:rsidRPr="003D4B5C" w:rsidRDefault="003D4B5C" w:rsidP="003D4B5C">
      <w:pPr>
        <w:pStyle w:val="PargrafodaLista"/>
        <w:spacing w:after="0" w:line="720" w:lineRule="auto"/>
        <w:rPr>
          <w:highlight w:val="yellow"/>
          <w:lang w:val="pt-BR"/>
        </w:rPr>
      </w:pPr>
      <w:r w:rsidRPr="003D4B5C">
        <w:rPr>
          <w:highlight w:val="yellow"/>
          <w:lang w:val="pt-BR"/>
        </w:rPr>
        <w:t>Não</w:t>
      </w:r>
    </w:p>
    <w:p w14:paraId="355DF954" w14:textId="0691D7E0" w:rsidR="003D4B5C" w:rsidRPr="003D4B5C" w:rsidRDefault="003D4B5C" w:rsidP="00753EB0">
      <w:pPr>
        <w:pStyle w:val="PargrafodaLista"/>
        <w:numPr>
          <w:ilvl w:val="0"/>
          <w:numId w:val="10"/>
        </w:numPr>
        <w:spacing w:after="0" w:line="720" w:lineRule="auto"/>
        <w:ind w:hanging="357"/>
        <w:rPr>
          <w:highlight w:val="yellow"/>
          <w:lang w:val="pt-BR"/>
        </w:rPr>
      </w:pPr>
      <w:r w:rsidRPr="003D4B5C">
        <w:rPr>
          <w:highlight w:val="yellow"/>
          <w:lang w:val="pt-BR"/>
        </w:rPr>
        <w:t>Informações  Gerais sobre a empresa. Nome, histórico, número de funcionários etc.</w:t>
      </w:r>
    </w:p>
    <w:p w14:paraId="02D323BC" w14:textId="2FA20EE3" w:rsidR="008D4347" w:rsidRPr="003D4B5C" w:rsidRDefault="00000000" w:rsidP="00753EB0">
      <w:pPr>
        <w:pStyle w:val="PargrafodaLista"/>
        <w:numPr>
          <w:ilvl w:val="0"/>
          <w:numId w:val="10"/>
        </w:numPr>
        <w:spacing w:after="0" w:line="720" w:lineRule="auto"/>
        <w:ind w:hanging="357"/>
        <w:rPr>
          <w:lang w:val="pt-BR"/>
        </w:rPr>
      </w:pPr>
      <w:r w:rsidRPr="003D4B5C">
        <w:rPr>
          <w:lang w:val="pt-BR"/>
        </w:rPr>
        <w:t xml:space="preserve">Quais </w:t>
      </w:r>
      <w:r w:rsidR="003D4B5C" w:rsidRPr="003D4B5C">
        <w:rPr>
          <w:lang w:val="pt-BR"/>
        </w:rPr>
        <w:t xml:space="preserve">os principais </w:t>
      </w:r>
      <w:r w:rsidRPr="003D4B5C">
        <w:rPr>
          <w:lang w:val="pt-BR"/>
        </w:rPr>
        <w:t>produtos  produzidos pela empresa?</w:t>
      </w:r>
      <w:r w:rsidR="003D4B5C" w:rsidRPr="003D4B5C">
        <w:rPr>
          <w:lang w:val="pt-BR"/>
        </w:rPr>
        <w:t xml:space="preserve"> (</w:t>
      </w:r>
      <w:r w:rsidR="001D1E68">
        <w:rPr>
          <w:lang w:val="pt-BR"/>
        </w:rPr>
        <w:t>variedades</w:t>
      </w:r>
      <w:r w:rsidR="003D4B5C" w:rsidRPr="003D4B5C">
        <w:rPr>
          <w:lang w:val="pt-BR"/>
        </w:rPr>
        <w:t xml:space="preserve"> de produtos)</w:t>
      </w:r>
    </w:p>
    <w:p w14:paraId="5B66958B" w14:textId="2B4F84C2" w:rsidR="003D4B5C" w:rsidRPr="003D4B5C" w:rsidRDefault="003D4B5C" w:rsidP="003D4B5C">
      <w:pPr>
        <w:pStyle w:val="PargrafodaLista"/>
        <w:numPr>
          <w:ilvl w:val="0"/>
          <w:numId w:val="10"/>
        </w:numPr>
        <w:spacing w:after="0" w:line="720" w:lineRule="auto"/>
        <w:rPr>
          <w:highlight w:val="yellow"/>
          <w:lang w:val="pt-BR"/>
        </w:rPr>
      </w:pPr>
      <w:r w:rsidRPr="003D4B5C">
        <w:rPr>
          <w:highlight w:val="yellow"/>
          <w:lang w:val="pt-BR"/>
        </w:rPr>
        <w:t>Em termos de quantidade, quantos produtos são produzidos na empresa?</w:t>
      </w:r>
    </w:p>
    <w:p w14:paraId="790E9CC4" w14:textId="77777777" w:rsidR="008D4347" w:rsidRPr="003D4B5C" w:rsidRDefault="00000000" w:rsidP="00753EB0">
      <w:pPr>
        <w:pStyle w:val="PargrafodaLista"/>
        <w:numPr>
          <w:ilvl w:val="0"/>
          <w:numId w:val="10"/>
        </w:numPr>
        <w:spacing w:after="0" w:line="720" w:lineRule="auto"/>
        <w:ind w:hanging="357"/>
        <w:rPr>
          <w:lang w:val="pt-BR"/>
        </w:rPr>
      </w:pPr>
      <w:r w:rsidRPr="003D4B5C">
        <w:rPr>
          <w:lang w:val="pt-BR"/>
        </w:rPr>
        <w:t>A produção é baseada na demanda?</w:t>
      </w:r>
    </w:p>
    <w:p w14:paraId="40A0F142" w14:textId="7534A097" w:rsidR="008D4347" w:rsidRPr="003D4B5C" w:rsidRDefault="00000000" w:rsidP="00753EB0">
      <w:pPr>
        <w:pStyle w:val="PargrafodaLista"/>
        <w:numPr>
          <w:ilvl w:val="0"/>
          <w:numId w:val="10"/>
        </w:numPr>
        <w:spacing w:after="0" w:line="720" w:lineRule="auto"/>
        <w:ind w:hanging="357"/>
        <w:rPr>
          <w:highlight w:val="yellow"/>
          <w:lang w:val="pt-BR"/>
        </w:rPr>
      </w:pPr>
      <w:r w:rsidRPr="003D4B5C">
        <w:rPr>
          <w:highlight w:val="yellow"/>
          <w:lang w:val="pt-BR"/>
        </w:rPr>
        <w:lastRenderedPageBreak/>
        <w:t xml:space="preserve">Qual é a média da quantidade de matérias-primas diferentes </w:t>
      </w:r>
      <w:r w:rsidR="003D4B5C">
        <w:rPr>
          <w:highlight w:val="yellow"/>
          <w:lang w:val="pt-BR"/>
        </w:rPr>
        <w:t>utilizadas na produção</w:t>
      </w:r>
      <w:r w:rsidRPr="003D4B5C">
        <w:rPr>
          <w:highlight w:val="yellow"/>
          <w:lang w:val="pt-BR"/>
        </w:rPr>
        <w:t>?</w:t>
      </w:r>
    </w:p>
    <w:p w14:paraId="302A5799" w14:textId="7FF453EC" w:rsidR="003D4B5C" w:rsidRPr="003D4B5C" w:rsidRDefault="003D4B5C" w:rsidP="003D4B5C">
      <w:pPr>
        <w:pStyle w:val="PargrafodaLista"/>
        <w:numPr>
          <w:ilvl w:val="0"/>
          <w:numId w:val="10"/>
        </w:numPr>
        <w:spacing w:after="0" w:line="720" w:lineRule="auto"/>
        <w:ind w:hanging="357"/>
        <w:rPr>
          <w:highlight w:val="yellow"/>
          <w:lang w:val="pt-BR"/>
        </w:rPr>
      </w:pPr>
      <w:r>
        <w:rPr>
          <w:highlight w:val="yellow"/>
          <w:lang w:val="pt-BR"/>
        </w:rPr>
        <w:t>A empresa tem um sistema informatizado, qual?</w:t>
      </w:r>
      <w:r w:rsidRPr="003D4B5C">
        <w:rPr>
          <w:lang w:val="pt-BR"/>
        </w:rPr>
        <w:br/>
      </w:r>
      <w:r w:rsidRPr="003D4B5C">
        <w:rPr>
          <w:highlight w:val="yellow"/>
          <w:lang w:val="pt-BR"/>
        </w:rPr>
        <w:t>- Caso sim, descreva as principais funcionalidades existentes.</w:t>
      </w:r>
    </w:p>
    <w:p w14:paraId="2DD2147D" w14:textId="77777777" w:rsidR="003D4B5C" w:rsidRPr="003D4B5C" w:rsidRDefault="003D4B5C" w:rsidP="003D4B5C">
      <w:pPr>
        <w:pStyle w:val="PargrafodaLista"/>
        <w:numPr>
          <w:ilvl w:val="0"/>
          <w:numId w:val="10"/>
        </w:numPr>
        <w:spacing w:after="0" w:line="720" w:lineRule="auto"/>
        <w:ind w:hanging="357"/>
        <w:rPr>
          <w:highlight w:val="yellow"/>
          <w:lang w:val="pt-BR"/>
        </w:rPr>
      </w:pPr>
      <w:r w:rsidRPr="003D4B5C">
        <w:rPr>
          <w:highlight w:val="yellow"/>
          <w:lang w:val="pt-BR"/>
        </w:rPr>
        <w:t>Qual o nível de acesso dos usuários ao sistema?</w:t>
      </w:r>
    </w:p>
    <w:p w14:paraId="2780EFC8" w14:textId="6E103386" w:rsidR="003D4B5C" w:rsidRPr="003D4B5C" w:rsidRDefault="003D4B5C" w:rsidP="00753EB0">
      <w:pPr>
        <w:pStyle w:val="PargrafodaLista"/>
        <w:numPr>
          <w:ilvl w:val="0"/>
          <w:numId w:val="10"/>
        </w:numPr>
        <w:spacing w:after="0" w:line="720" w:lineRule="auto"/>
        <w:ind w:hanging="357"/>
        <w:rPr>
          <w:highlight w:val="yellow"/>
          <w:lang w:val="pt-BR"/>
        </w:rPr>
      </w:pPr>
      <w:r w:rsidRPr="003D4B5C">
        <w:rPr>
          <w:highlight w:val="yellow"/>
          <w:lang w:val="pt-BR"/>
        </w:rPr>
        <w:t>Quais são os maiores problemas enfrentados hoje na empresa</w:t>
      </w:r>
      <w:r>
        <w:rPr>
          <w:highlight w:val="yellow"/>
          <w:lang w:val="pt-BR"/>
        </w:rPr>
        <w:t xml:space="preserve"> com relação ao sistema</w:t>
      </w:r>
      <w:r w:rsidRPr="003D4B5C">
        <w:rPr>
          <w:highlight w:val="yellow"/>
          <w:lang w:val="pt-BR"/>
        </w:rPr>
        <w:t>?</w:t>
      </w:r>
    </w:p>
    <w:p w14:paraId="79544AAA" w14:textId="1B8AA4F5" w:rsidR="008D4347" w:rsidRPr="003D4B5C" w:rsidRDefault="003D4B5C" w:rsidP="00753EB0">
      <w:pPr>
        <w:pStyle w:val="PargrafodaLista"/>
        <w:numPr>
          <w:ilvl w:val="0"/>
          <w:numId w:val="10"/>
        </w:numPr>
        <w:spacing w:after="0" w:line="720" w:lineRule="auto"/>
        <w:ind w:hanging="357"/>
        <w:rPr>
          <w:highlight w:val="yellow"/>
          <w:lang w:val="pt-BR"/>
        </w:rPr>
      </w:pPr>
      <w:r w:rsidRPr="003D4B5C">
        <w:rPr>
          <w:highlight w:val="yellow"/>
          <w:lang w:val="pt-BR"/>
        </w:rPr>
        <w:t>Como é controlado o estoque hoje? A intenção é manter um controle de estoque dos materiais no novo sistema?</w:t>
      </w:r>
    </w:p>
    <w:p w14:paraId="31C145DC" w14:textId="77777777" w:rsidR="008D4347" w:rsidRPr="003D4B5C" w:rsidRDefault="00000000" w:rsidP="00753EB0">
      <w:pPr>
        <w:pStyle w:val="PargrafodaLista"/>
        <w:numPr>
          <w:ilvl w:val="0"/>
          <w:numId w:val="10"/>
        </w:numPr>
        <w:spacing w:after="0" w:line="720" w:lineRule="auto"/>
        <w:ind w:hanging="357"/>
        <w:rPr>
          <w:lang w:val="pt-BR"/>
        </w:rPr>
      </w:pPr>
      <w:r w:rsidRPr="003D4B5C">
        <w:rPr>
          <w:lang w:val="pt-BR"/>
        </w:rPr>
        <w:t>Qual o procedimento adotado quando uma matéria-prima está fora dos padrões? E no caso do produto finalizado?</w:t>
      </w:r>
    </w:p>
    <w:p w14:paraId="5EA1C430" w14:textId="77777777" w:rsidR="008D4347" w:rsidRPr="003D4B5C" w:rsidRDefault="00000000" w:rsidP="00753EB0">
      <w:pPr>
        <w:pStyle w:val="PargrafodaLista"/>
        <w:numPr>
          <w:ilvl w:val="0"/>
          <w:numId w:val="10"/>
        </w:numPr>
        <w:spacing w:after="0" w:line="720" w:lineRule="auto"/>
        <w:ind w:hanging="357"/>
        <w:rPr>
          <w:lang w:val="pt-BR"/>
        </w:rPr>
      </w:pPr>
      <w:r w:rsidRPr="003D4B5C">
        <w:rPr>
          <w:lang w:val="pt-BR"/>
        </w:rPr>
        <w:t>Por quanto tempo é obrigatório guardar as informações dos produtos após eles serem produzidos e vendidos?</w:t>
      </w:r>
    </w:p>
    <w:p w14:paraId="7EF05946" w14:textId="77777777" w:rsidR="008D4347" w:rsidRPr="003D4B5C" w:rsidRDefault="00000000" w:rsidP="00753EB0">
      <w:pPr>
        <w:pStyle w:val="PargrafodaLista"/>
        <w:numPr>
          <w:ilvl w:val="0"/>
          <w:numId w:val="10"/>
        </w:numPr>
        <w:spacing w:after="0" w:line="720" w:lineRule="auto"/>
        <w:ind w:hanging="357"/>
        <w:rPr>
          <w:lang w:val="pt-BR"/>
        </w:rPr>
      </w:pPr>
      <w:r w:rsidRPr="003D4B5C">
        <w:rPr>
          <w:lang w:val="pt-BR"/>
        </w:rPr>
        <w:t>Existe uma quantidade máxima de produção de um produto em um mês?</w:t>
      </w:r>
    </w:p>
    <w:p w14:paraId="659DCB96" w14:textId="77777777" w:rsidR="008D4347" w:rsidRPr="003D4B5C" w:rsidRDefault="00000000" w:rsidP="00753EB0">
      <w:pPr>
        <w:pStyle w:val="PargrafodaLista"/>
        <w:numPr>
          <w:ilvl w:val="0"/>
          <w:numId w:val="10"/>
        </w:numPr>
        <w:spacing w:after="0" w:line="720" w:lineRule="auto"/>
        <w:ind w:hanging="357"/>
        <w:rPr>
          <w:lang w:val="pt-BR"/>
        </w:rPr>
      </w:pPr>
      <w:r w:rsidRPr="003D4B5C">
        <w:rPr>
          <w:lang w:val="pt-BR"/>
        </w:rPr>
        <w:t>A empresa trabalha com matérias-primas importadas?</w:t>
      </w:r>
    </w:p>
    <w:p w14:paraId="76468637" w14:textId="77777777" w:rsidR="008D4347" w:rsidRPr="003D4B5C" w:rsidRDefault="00000000" w:rsidP="00753EB0">
      <w:pPr>
        <w:pStyle w:val="PargrafodaLista"/>
        <w:numPr>
          <w:ilvl w:val="0"/>
          <w:numId w:val="10"/>
        </w:numPr>
        <w:spacing w:after="0" w:line="720" w:lineRule="auto"/>
        <w:ind w:hanging="357"/>
        <w:rPr>
          <w:lang w:val="pt-BR"/>
        </w:rPr>
      </w:pPr>
      <w:r w:rsidRPr="003D4B5C">
        <w:rPr>
          <w:lang w:val="pt-BR"/>
        </w:rPr>
        <w:t>Em caso de necessidade de descartar algum produto ou matéria-prima, qual o procedimento?</w:t>
      </w:r>
    </w:p>
    <w:p w14:paraId="0A97DF99" w14:textId="77777777" w:rsidR="008D4347" w:rsidRPr="003D4B5C" w:rsidRDefault="00000000" w:rsidP="00753EB0">
      <w:pPr>
        <w:pStyle w:val="PargrafodaLista"/>
        <w:numPr>
          <w:ilvl w:val="0"/>
          <w:numId w:val="10"/>
        </w:numPr>
        <w:spacing w:after="0" w:line="720" w:lineRule="auto"/>
        <w:ind w:hanging="357"/>
        <w:rPr>
          <w:lang w:val="pt-BR"/>
        </w:rPr>
      </w:pPr>
      <w:r w:rsidRPr="003D4B5C">
        <w:rPr>
          <w:lang w:val="pt-BR"/>
        </w:rPr>
        <w:lastRenderedPageBreak/>
        <w:t>Todo o material existente está digitalizado ou pode ser digitalizado?</w:t>
      </w:r>
    </w:p>
    <w:p w14:paraId="7F69AE8B" w14:textId="77777777" w:rsidR="008D4347" w:rsidRPr="003D4B5C" w:rsidRDefault="00000000" w:rsidP="00753EB0">
      <w:pPr>
        <w:pStyle w:val="PargrafodaLista"/>
        <w:numPr>
          <w:ilvl w:val="0"/>
          <w:numId w:val="10"/>
        </w:numPr>
        <w:spacing w:after="0" w:line="720" w:lineRule="auto"/>
        <w:ind w:hanging="357"/>
        <w:rPr>
          <w:lang w:val="pt-BR"/>
        </w:rPr>
      </w:pPr>
      <w:r w:rsidRPr="003D4B5C">
        <w:rPr>
          <w:lang w:val="pt-BR"/>
        </w:rPr>
        <w:t>Qual a frequência em que a empresa precisa apresentar certificados e informações sobre produtos, fornecedores e matérias-primas?</w:t>
      </w:r>
    </w:p>
    <w:p w14:paraId="1587C406" w14:textId="77777777" w:rsidR="008D4347" w:rsidRPr="003D4B5C" w:rsidRDefault="00000000" w:rsidP="00753EB0">
      <w:pPr>
        <w:pStyle w:val="PargrafodaLista"/>
        <w:numPr>
          <w:ilvl w:val="0"/>
          <w:numId w:val="10"/>
        </w:numPr>
        <w:spacing w:after="0" w:line="720" w:lineRule="auto"/>
        <w:ind w:hanging="357"/>
        <w:rPr>
          <w:lang w:val="pt-BR"/>
        </w:rPr>
      </w:pPr>
      <w:r w:rsidRPr="003D4B5C">
        <w:rPr>
          <w:lang w:val="pt-BR"/>
        </w:rPr>
        <w:t>Qual o fluxo atual de trabalho na empresa? Poderia descrever o passo a passo de um processo típico?</w:t>
      </w:r>
    </w:p>
    <w:p w14:paraId="1477E363" w14:textId="2D9B5B21" w:rsidR="008D4347" w:rsidRPr="003D4B5C" w:rsidRDefault="00000000" w:rsidP="00753EB0">
      <w:pPr>
        <w:pStyle w:val="PargrafodaLista"/>
        <w:numPr>
          <w:ilvl w:val="1"/>
          <w:numId w:val="10"/>
        </w:numPr>
        <w:spacing w:after="0" w:line="720" w:lineRule="auto"/>
        <w:ind w:hanging="357"/>
        <w:rPr>
          <w:lang w:val="pt-BR"/>
        </w:rPr>
      </w:pPr>
      <w:r w:rsidRPr="003D4B5C">
        <w:rPr>
          <w:lang w:val="pt-BR"/>
        </w:rPr>
        <w:t>sistema atual gera etiquetas de identificação para amostras e produtos no estoque?</w:t>
      </w:r>
    </w:p>
    <w:p w14:paraId="565B1233" w14:textId="77777777" w:rsidR="008D4347" w:rsidRPr="003D4B5C" w:rsidRDefault="00000000" w:rsidP="00753EB0">
      <w:pPr>
        <w:pStyle w:val="PargrafodaLista"/>
        <w:numPr>
          <w:ilvl w:val="0"/>
          <w:numId w:val="10"/>
        </w:numPr>
        <w:spacing w:after="0" w:line="720" w:lineRule="auto"/>
        <w:ind w:hanging="357"/>
        <w:rPr>
          <w:lang w:val="pt-BR"/>
        </w:rPr>
      </w:pPr>
      <w:r w:rsidRPr="003D4B5C">
        <w:rPr>
          <w:lang w:val="pt-BR"/>
        </w:rPr>
        <w:t>Quais informações são colocadas no laudo da matéria-prima e no laudo do produto?</w:t>
      </w:r>
    </w:p>
    <w:p w14:paraId="7ED60212" w14:textId="77777777" w:rsidR="008D4347" w:rsidRPr="003D4B5C" w:rsidRDefault="00000000" w:rsidP="00753EB0">
      <w:pPr>
        <w:pStyle w:val="PargrafodaLista"/>
        <w:numPr>
          <w:ilvl w:val="0"/>
          <w:numId w:val="10"/>
        </w:numPr>
        <w:spacing w:after="0" w:line="720" w:lineRule="auto"/>
        <w:ind w:hanging="357"/>
        <w:rPr>
          <w:lang w:val="pt-BR"/>
        </w:rPr>
      </w:pPr>
      <w:r w:rsidRPr="003D4B5C">
        <w:rPr>
          <w:lang w:val="pt-BR"/>
        </w:rPr>
        <w:t>Qual regulamentação é utilizada para os laudos?</w:t>
      </w:r>
    </w:p>
    <w:p w14:paraId="731A5AAE" w14:textId="77777777" w:rsidR="008D4347" w:rsidRDefault="00000000" w:rsidP="00753EB0">
      <w:pPr>
        <w:pStyle w:val="PargrafodaLista"/>
        <w:numPr>
          <w:ilvl w:val="0"/>
          <w:numId w:val="10"/>
        </w:numPr>
        <w:spacing w:after="0" w:line="720" w:lineRule="auto"/>
        <w:ind w:hanging="357"/>
        <w:rPr>
          <w:lang w:val="pt-BR"/>
        </w:rPr>
      </w:pPr>
      <w:r w:rsidRPr="003D4B5C">
        <w:rPr>
          <w:lang w:val="pt-BR"/>
        </w:rPr>
        <w:t>Como é atualizada a legislação dos processos?</w:t>
      </w:r>
    </w:p>
    <w:p w14:paraId="4CB51CFC" w14:textId="6D7B44E4" w:rsidR="003D4B5C" w:rsidRPr="003D4B5C" w:rsidRDefault="003D4B5C" w:rsidP="00753EB0">
      <w:pPr>
        <w:pStyle w:val="PargrafodaLista"/>
        <w:numPr>
          <w:ilvl w:val="0"/>
          <w:numId w:val="10"/>
        </w:numPr>
        <w:spacing w:after="0" w:line="720" w:lineRule="auto"/>
        <w:ind w:hanging="357"/>
        <w:rPr>
          <w:highlight w:val="yellow"/>
          <w:lang w:val="pt-BR"/>
        </w:rPr>
      </w:pPr>
      <w:r w:rsidRPr="003D4B5C">
        <w:rPr>
          <w:highlight w:val="yellow"/>
          <w:lang w:val="pt-BR"/>
        </w:rPr>
        <w:t>Coloque aqui mais informações que julgar importante.</w:t>
      </w:r>
    </w:p>
    <w:p w14:paraId="01FECEC4" w14:textId="77777777" w:rsidR="003D4B5C" w:rsidRPr="003D4B5C" w:rsidRDefault="003D4B5C" w:rsidP="003D4B5C">
      <w:pPr>
        <w:spacing w:after="0" w:line="720" w:lineRule="auto"/>
        <w:rPr>
          <w:lang w:val="pt-BR"/>
        </w:rPr>
      </w:pPr>
    </w:p>
    <w:p w14:paraId="4D569957" w14:textId="77777777" w:rsidR="003D4B5C" w:rsidRPr="003D4B5C" w:rsidRDefault="003D4B5C" w:rsidP="003D4B5C">
      <w:pPr>
        <w:spacing w:after="0" w:line="720" w:lineRule="auto"/>
        <w:rPr>
          <w:lang w:val="pt-BR"/>
        </w:rPr>
      </w:pPr>
    </w:p>
    <w:p w14:paraId="1C74E4B5" w14:textId="2F5E7251" w:rsidR="003D4B5C" w:rsidRPr="003D4B5C" w:rsidRDefault="003D4B5C" w:rsidP="003D4B5C">
      <w:pPr>
        <w:spacing w:after="0" w:line="720" w:lineRule="auto"/>
        <w:rPr>
          <w:sz w:val="44"/>
          <w:szCs w:val="44"/>
          <w:lang w:val="pt-BR"/>
        </w:rPr>
      </w:pPr>
      <w:r w:rsidRPr="003D4B5C">
        <w:rPr>
          <w:sz w:val="44"/>
          <w:szCs w:val="44"/>
          <w:highlight w:val="yellow"/>
          <w:lang w:val="pt-BR"/>
        </w:rPr>
        <w:t>Respondido por Sr. xxxxx – cargo na empresa</w:t>
      </w:r>
    </w:p>
    <w:sectPr w:rsidR="003D4B5C" w:rsidRPr="003D4B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70D327F"/>
    <w:multiLevelType w:val="hybridMultilevel"/>
    <w:tmpl w:val="5BF67956"/>
    <w:lvl w:ilvl="0" w:tplc="0416000F">
      <w:start w:val="1"/>
      <w:numFmt w:val="decimal"/>
      <w:lvlText w:val="%1."/>
      <w:lvlJc w:val="left"/>
      <w:pPr>
        <w:ind w:left="720" w:hanging="360"/>
      </w:pPr>
    </w:lvl>
    <w:lvl w:ilvl="1" w:tplc="5A9C9022">
      <w:numFmt w:val="bullet"/>
      <w:lvlText w:val=""/>
      <w:lvlJc w:val="left"/>
      <w:pPr>
        <w:ind w:left="1440" w:hanging="360"/>
      </w:pPr>
      <w:rPr>
        <w:rFonts w:ascii="Symbol" w:eastAsiaTheme="minorEastAsia" w:hAnsi="Symbol" w:cstheme="minorBidi"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700196">
    <w:abstractNumId w:val="8"/>
  </w:num>
  <w:num w:numId="2" w16cid:durableId="252397913">
    <w:abstractNumId w:val="6"/>
  </w:num>
  <w:num w:numId="3" w16cid:durableId="1952662437">
    <w:abstractNumId w:val="5"/>
  </w:num>
  <w:num w:numId="4" w16cid:durableId="2065792621">
    <w:abstractNumId w:val="4"/>
  </w:num>
  <w:num w:numId="5" w16cid:durableId="1368069339">
    <w:abstractNumId w:val="7"/>
  </w:num>
  <w:num w:numId="6" w16cid:durableId="68772222">
    <w:abstractNumId w:val="3"/>
  </w:num>
  <w:num w:numId="7" w16cid:durableId="1006789480">
    <w:abstractNumId w:val="2"/>
  </w:num>
  <w:num w:numId="8" w16cid:durableId="245576688">
    <w:abstractNumId w:val="1"/>
  </w:num>
  <w:num w:numId="9" w16cid:durableId="1841003717">
    <w:abstractNumId w:val="0"/>
  </w:num>
  <w:num w:numId="10" w16cid:durableId="4298134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6"/>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079D"/>
    <w:rsid w:val="0015074B"/>
    <w:rsid w:val="001D1E68"/>
    <w:rsid w:val="0029639D"/>
    <w:rsid w:val="00326F90"/>
    <w:rsid w:val="003D4B5C"/>
    <w:rsid w:val="00753EB0"/>
    <w:rsid w:val="007F5313"/>
    <w:rsid w:val="008D434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F7FE1A"/>
  <w14:defaultImageDpi w14:val="300"/>
  <w15:docId w15:val="{822BBDDF-5E07-4775-B9C8-A2294ADC8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465</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Denilce Veloso</cp:lastModifiedBy>
  <cp:revision>4</cp:revision>
  <dcterms:created xsi:type="dcterms:W3CDTF">2013-12-23T23:15:00Z</dcterms:created>
  <dcterms:modified xsi:type="dcterms:W3CDTF">2024-09-20T00:00:00Z</dcterms:modified>
  <cp:category/>
</cp:coreProperties>
</file>